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F2" w:rsidRPr="00AE52F2" w:rsidRDefault="00AE52F2" w:rsidP="00847473">
      <w:pPr>
        <w:pStyle w:val="Heading1"/>
        <w:pBdr>
          <w:bottom w:val="single" w:sz="6" w:space="0" w:color="9FB8CD"/>
          <w:right w:val="single" w:sz="6" w:space="7" w:color="9FB8CD"/>
        </w:pBdr>
        <w:ind w:left="-90"/>
        <w:rPr>
          <w:rFonts w:ascii="Times New Roman" w:eastAsia="Times New Roman" w:hAnsi="Times New Roman"/>
          <w:b/>
          <w:bCs/>
          <w:color w:val="auto"/>
          <w:spacing w:val="0"/>
          <w:kern w:val="36"/>
          <w:sz w:val="32"/>
          <w:lang w:eastAsia="en-US"/>
        </w:rPr>
      </w:pPr>
      <w:r w:rsidRPr="00AE52F2">
        <w:rPr>
          <w:rFonts w:ascii="Times New Roman" w:eastAsia="Times New Roman" w:hAnsi="Times New Roman"/>
          <w:b/>
          <w:bCs/>
          <w:color w:val="auto"/>
          <w:spacing w:val="0"/>
          <w:kern w:val="36"/>
          <w:sz w:val="32"/>
          <w:lang w:val="en-GB" w:eastAsia="en-US"/>
        </w:rPr>
        <w:t>C</w:t>
      </w:r>
      <w:r w:rsidRPr="00AE52F2">
        <w:rPr>
          <w:rFonts w:ascii="Times New Roman" w:eastAsia="Times New Roman" w:hAnsi="Times New Roman"/>
          <w:b/>
          <w:bCs/>
          <w:color w:val="auto"/>
          <w:spacing w:val="0"/>
          <w:kern w:val="36"/>
          <w:sz w:val="32"/>
          <w:lang w:eastAsia="en-US"/>
        </w:rPr>
        <w:t>urriculum vitae</w:t>
      </w:r>
    </w:p>
    <w:p w:rsidR="00BC4C76" w:rsidRDefault="00BC4C76">
      <w:pPr>
        <w:pStyle w:val="NoSpacing"/>
      </w:pPr>
    </w:p>
    <w:tbl>
      <w:tblPr>
        <w:tblW w:w="526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39"/>
        <w:gridCol w:w="7092"/>
        <w:gridCol w:w="2709"/>
      </w:tblGrid>
      <w:tr w:rsidR="00BC4C76" w:rsidRPr="00B8255A" w:rsidTr="00B42DA8">
        <w:trPr>
          <w:trHeight w:val="703"/>
          <w:jc w:val="center"/>
        </w:trPr>
        <w:tc>
          <w:tcPr>
            <w:tcW w:w="440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:rsidR="00BC4C76" w:rsidRPr="00B8255A" w:rsidRDefault="00BC4C76" w:rsidP="00B8255A">
            <w:pPr>
              <w:spacing w:after="0" w:line="240" w:lineRule="auto"/>
            </w:pPr>
          </w:p>
        </w:tc>
        <w:tc>
          <w:tcPr>
            <w:tcW w:w="7099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nil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p w:rsidR="00BC4C76" w:rsidRPr="0025422B" w:rsidRDefault="00BC4C76" w:rsidP="00B8255A">
            <w:pPr>
              <w:pStyle w:val="PersonalName"/>
              <w:jc w:val="left"/>
            </w:pPr>
            <w:r w:rsidRPr="0025422B">
              <w:rPr>
                <w:color w:val="9FB8CD"/>
                <w:spacing w:val="10"/>
              </w:rPr>
              <w:sym w:font="Wingdings 3" w:char="F07D"/>
            </w:r>
            <w:r w:rsidR="006B4A09" w:rsidRPr="003750A9">
              <w:rPr>
                <w:rFonts w:ascii="Times New Roman" w:hAnsi="Times New Roman"/>
                <w:sz w:val="32"/>
                <w:szCs w:val="32"/>
              </w:rPr>
              <w:t>MOHAMMAD RAIHAN UDDIN (SUMON)</w:t>
            </w:r>
          </w:p>
          <w:p w:rsidR="005E4218" w:rsidRDefault="005E4218" w:rsidP="00B8255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C/o:-</w:t>
            </w:r>
            <w:r w:rsidR="00F51FFF">
              <w:rPr>
                <w:sz w:val="24"/>
                <w:szCs w:val="24"/>
              </w:rPr>
              <w:t xml:space="preserve">   </w:t>
            </w:r>
            <w:r w:rsidR="00510321">
              <w:rPr>
                <w:sz w:val="24"/>
                <w:szCs w:val="24"/>
              </w:rPr>
              <w:t xml:space="preserve">, </w:t>
            </w:r>
            <w:r w:rsidR="00FE7AA1">
              <w:rPr>
                <w:sz w:val="24"/>
                <w:szCs w:val="24"/>
              </w:rPr>
              <w:t xml:space="preserve">Office of </w:t>
            </w:r>
            <w:r w:rsidR="00510321">
              <w:rPr>
                <w:sz w:val="24"/>
                <w:szCs w:val="24"/>
              </w:rPr>
              <w:t>Superintendent Engineer</w:t>
            </w:r>
            <w:r>
              <w:rPr>
                <w:sz w:val="24"/>
                <w:szCs w:val="24"/>
              </w:rPr>
              <w:t>,</w:t>
            </w:r>
          </w:p>
          <w:p w:rsidR="005E4218" w:rsidRDefault="005E4218" w:rsidP="00B8255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BADC,</w:t>
            </w:r>
            <w:r w:rsidR="00A76506">
              <w:rPr>
                <w:sz w:val="24"/>
                <w:szCs w:val="24"/>
              </w:rPr>
              <w:t xml:space="preserve"> Chittagong</w:t>
            </w:r>
            <w:r w:rsidR="00510321">
              <w:rPr>
                <w:sz w:val="24"/>
                <w:szCs w:val="24"/>
              </w:rPr>
              <w:t xml:space="preserve"> (S &amp; W) Circle</w:t>
            </w:r>
            <w:r>
              <w:rPr>
                <w:sz w:val="24"/>
                <w:szCs w:val="24"/>
              </w:rPr>
              <w:t xml:space="preserve">,26/A FIDC </w:t>
            </w:r>
            <w:r w:rsidR="00985801">
              <w:rPr>
                <w:sz w:val="24"/>
                <w:szCs w:val="24"/>
              </w:rPr>
              <w:t>Road,</w:t>
            </w:r>
          </w:p>
          <w:p w:rsidR="00BC4C76" w:rsidRPr="00B8255A" w:rsidRDefault="00985801" w:rsidP="00B8255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Kalurghat,Chittagong</w:t>
            </w:r>
            <w:r w:rsidR="00A76506">
              <w:rPr>
                <w:sz w:val="24"/>
                <w:szCs w:val="24"/>
              </w:rPr>
              <w:t>.</w:t>
            </w:r>
            <w:r w:rsidR="002A3CEB">
              <w:rPr>
                <w:sz w:val="24"/>
                <w:szCs w:val="24"/>
              </w:rPr>
              <w:t xml:space="preserve"> T&amp;T- +</w:t>
            </w:r>
          </w:p>
          <w:p w:rsidR="00BC4C76" w:rsidRPr="00B8255A" w:rsidRDefault="005E4218" w:rsidP="00B8255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: +</w:t>
            </w:r>
          </w:p>
          <w:p w:rsidR="00BC4C76" w:rsidRDefault="00BC4C76" w:rsidP="008F5DCA">
            <w:pPr>
              <w:spacing w:after="0" w:line="240" w:lineRule="auto"/>
              <w:rPr>
                <w:color w:val="00B0F0"/>
                <w:sz w:val="24"/>
                <w:szCs w:val="24"/>
              </w:rPr>
            </w:pPr>
            <w:r w:rsidRPr="00B8255A">
              <w:rPr>
                <w:sz w:val="24"/>
                <w:szCs w:val="24"/>
              </w:rPr>
              <w:t xml:space="preserve">E-mail: </w:t>
            </w:r>
          </w:p>
          <w:p w:rsidR="003750A9" w:rsidRPr="008F5DCA" w:rsidRDefault="003750A9" w:rsidP="00F51FF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National ID No:</w:t>
            </w:r>
            <w:r w:rsidR="00510321">
              <w:rPr>
                <w:sz w:val="24"/>
              </w:rPr>
              <w:t xml:space="preserve"> </w:t>
            </w:r>
          </w:p>
        </w:tc>
        <w:tc>
          <w:tcPr>
            <w:tcW w:w="2701" w:type="dxa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tcMar>
              <w:top w:w="360" w:type="dxa"/>
              <w:left w:w="360" w:type="dxa"/>
              <w:right w:w="360" w:type="dxa"/>
            </w:tcMar>
          </w:tcPr>
          <w:p w:rsidR="00BC4C76" w:rsidRPr="00B8255A" w:rsidRDefault="00B32BD7" w:rsidP="00B8255A">
            <w:pPr>
              <w:spacing w:after="0" w:line="24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263015" cy="1339215"/>
                  <wp:effectExtent l="0" t="0" r="0" b="0"/>
                  <wp:docPr id="1" name="Picture 1" descr="4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4R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33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C7E" w:rsidRDefault="009A5C7E">
      <w:pPr>
        <w:pStyle w:val="NoSpacing"/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/>
      </w:tblPr>
      <w:tblGrid>
        <w:gridCol w:w="21"/>
        <w:gridCol w:w="9707"/>
      </w:tblGrid>
      <w:tr w:rsidR="009A5C7E" w:rsidRPr="00B8255A" w:rsidTr="00D33DA1">
        <w:trPr>
          <w:jc w:val="center"/>
        </w:trPr>
        <w:tc>
          <w:tcPr>
            <w:tcW w:w="365" w:type="dxa"/>
            <w:shd w:val="clear" w:color="auto" w:fill="AAB0C7"/>
          </w:tcPr>
          <w:p w:rsidR="009A5C7E" w:rsidRPr="00B8255A" w:rsidRDefault="009A5C7E" w:rsidP="00B8255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E52F2" w:rsidRPr="00B8255A" w:rsidRDefault="00B04912" w:rsidP="00B8255A">
            <w:pPr>
              <w:pBdr>
                <w:top w:val="single" w:sz="4" w:space="9" w:color="auto"/>
              </w:pBdr>
              <w:spacing w:after="0" w:line="240" w:lineRule="auto"/>
              <w:rPr>
                <w:rFonts w:cs="Gill Sans MT"/>
                <w:b/>
                <w:bCs/>
                <w:sz w:val="24"/>
                <w:szCs w:val="24"/>
              </w:rPr>
            </w:pPr>
            <w:r>
              <w:rPr>
                <w:rFonts w:cs="Gill Sans MT"/>
                <w:b/>
                <w:bCs/>
                <w:sz w:val="24"/>
                <w:szCs w:val="24"/>
              </w:rPr>
              <w:t xml:space="preserve">CAREER </w:t>
            </w:r>
            <w:r w:rsidR="00AE52F2" w:rsidRPr="00B8255A">
              <w:rPr>
                <w:rFonts w:cs="Gill Sans MT"/>
                <w:b/>
                <w:bCs/>
                <w:sz w:val="24"/>
                <w:szCs w:val="24"/>
              </w:rPr>
              <w:t>OBJECTIVE</w:t>
            </w:r>
          </w:p>
          <w:p w:rsidR="009A5C7E" w:rsidRPr="00B8255A" w:rsidRDefault="00DD2D18" w:rsidP="008F5DCA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DD2D18">
              <w:rPr>
                <w:sz w:val="24"/>
                <w:szCs w:val="24"/>
              </w:rPr>
              <w:t>To obtain a challenging position at a renowned work-station which will take the advantage of my skill and which will offer me an opportunity to develop my career.</w:t>
            </w:r>
          </w:p>
          <w:p w:rsidR="00A76506" w:rsidRPr="00915D3A" w:rsidRDefault="00AE52F2" w:rsidP="00B8255A">
            <w:pPr>
              <w:pBdr>
                <w:top w:val="single" w:sz="4" w:space="9" w:color="auto"/>
              </w:pBd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8255A">
              <w:rPr>
                <w:b/>
                <w:bCs/>
                <w:sz w:val="24"/>
                <w:szCs w:val="24"/>
              </w:rPr>
              <w:t>ACADEMIC DETAILS</w:t>
            </w:r>
          </w:p>
          <w:tbl>
            <w:tblPr>
              <w:tblW w:w="94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968"/>
              <w:gridCol w:w="3178"/>
              <w:gridCol w:w="1167"/>
              <w:gridCol w:w="814"/>
              <w:gridCol w:w="1367"/>
            </w:tblGrid>
            <w:tr w:rsidR="00915D3A" w:rsidRPr="00E94F52" w:rsidTr="00A506AE">
              <w:tc>
                <w:tcPr>
                  <w:tcW w:w="3021" w:type="dxa"/>
                </w:tcPr>
                <w:p w:rsidR="004A3FE3" w:rsidRPr="00E94F52" w:rsidRDefault="004A3FE3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E94F52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Course Details</w:t>
                  </w:r>
                </w:p>
              </w:tc>
              <w:tc>
                <w:tcPr>
                  <w:tcW w:w="3252" w:type="dxa"/>
                </w:tcPr>
                <w:p w:rsidR="004A3FE3" w:rsidRPr="00E94F52" w:rsidRDefault="004A3FE3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E94F52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Name of institution</w:t>
                  </w:r>
                </w:p>
              </w:tc>
              <w:tc>
                <w:tcPr>
                  <w:tcW w:w="1170" w:type="dxa"/>
                </w:tcPr>
                <w:p w:rsidR="004A3FE3" w:rsidRPr="00E94F52" w:rsidRDefault="004A3FE3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E94F52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Result</w:t>
                  </w:r>
                </w:p>
              </w:tc>
              <w:tc>
                <w:tcPr>
                  <w:tcW w:w="675" w:type="dxa"/>
                </w:tcPr>
                <w:p w:rsidR="004A3FE3" w:rsidRPr="00E94F52" w:rsidRDefault="004A3FE3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E94F52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376" w:type="dxa"/>
                </w:tcPr>
                <w:p w:rsidR="004A3FE3" w:rsidRPr="00E94F52" w:rsidRDefault="004A3FE3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E94F52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Duration</w:t>
                  </w:r>
                </w:p>
              </w:tc>
            </w:tr>
            <w:tr w:rsidR="00FD7851" w:rsidRPr="00E94F52" w:rsidTr="00FF2863">
              <w:trPr>
                <w:trHeight w:val="971"/>
              </w:trPr>
              <w:tc>
                <w:tcPr>
                  <w:tcW w:w="3021" w:type="dxa"/>
                  <w:vAlign w:val="center"/>
                </w:tcPr>
                <w:p w:rsidR="00FD7851" w:rsidRPr="00FD7851" w:rsidRDefault="00FD7851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Certificate of </w:t>
                  </w:r>
                  <w:r w:rsidRPr="00FD7851">
                    <w:rPr>
                      <w:bCs/>
                      <w:sz w:val="24"/>
                      <w:szCs w:val="24"/>
                    </w:rPr>
                    <w:t>Competency</w:t>
                  </w:r>
                  <w:r>
                    <w:rPr>
                      <w:bCs/>
                      <w:sz w:val="24"/>
                      <w:szCs w:val="24"/>
                    </w:rPr>
                    <w:t xml:space="preserve"> (Fishing Vessel Engineer Officer,Class-3)</w:t>
                  </w:r>
                </w:p>
              </w:tc>
              <w:tc>
                <w:tcPr>
                  <w:tcW w:w="3252" w:type="dxa"/>
                  <w:vAlign w:val="center"/>
                </w:tcPr>
                <w:p w:rsidR="00FD7851" w:rsidRPr="00E94F52" w:rsidRDefault="00FD7851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Director </w:t>
                  </w:r>
                  <w:r w:rsidR="000D706E">
                    <w:rPr>
                      <w:bCs/>
                      <w:sz w:val="24"/>
                      <w:szCs w:val="24"/>
                    </w:rPr>
                    <w:t>General, Department</w:t>
                  </w:r>
                  <w:r>
                    <w:rPr>
                      <w:bCs/>
                      <w:sz w:val="24"/>
                      <w:szCs w:val="24"/>
                    </w:rPr>
                    <w:t xml:space="preserve"> of </w:t>
                  </w:r>
                  <w:r w:rsidR="000D706E">
                    <w:rPr>
                      <w:bCs/>
                      <w:sz w:val="24"/>
                      <w:szCs w:val="24"/>
                    </w:rPr>
                    <w:t>Shipping</w:t>
                  </w:r>
                  <w:r>
                    <w:rPr>
                      <w:bCs/>
                      <w:sz w:val="24"/>
                      <w:szCs w:val="24"/>
                    </w:rPr>
                    <w:t xml:space="preserve">, </w:t>
                  </w:r>
                  <w:r w:rsidR="000D706E">
                    <w:rPr>
                      <w:bCs/>
                      <w:sz w:val="24"/>
                      <w:szCs w:val="24"/>
                    </w:rPr>
                    <w:t xml:space="preserve">Dhaka, </w:t>
                  </w:r>
                  <w:r>
                    <w:rPr>
                      <w:bCs/>
                      <w:sz w:val="24"/>
                      <w:szCs w:val="24"/>
                    </w:rPr>
                    <w:t>Bangladesh</w:t>
                  </w:r>
                </w:p>
              </w:tc>
              <w:tc>
                <w:tcPr>
                  <w:tcW w:w="1170" w:type="dxa"/>
                  <w:vAlign w:val="center"/>
                </w:tcPr>
                <w:p w:rsidR="00FD7851" w:rsidRPr="00E94F52" w:rsidRDefault="000D706E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675" w:type="dxa"/>
                  <w:vAlign w:val="center"/>
                </w:tcPr>
                <w:p w:rsidR="00FD7851" w:rsidRPr="00E94F52" w:rsidRDefault="000D706E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1376" w:type="dxa"/>
                  <w:vAlign w:val="center"/>
                </w:tcPr>
                <w:p w:rsidR="00FD7851" w:rsidRPr="00E94F52" w:rsidRDefault="000D706E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915D3A" w:rsidRPr="00E94F52" w:rsidTr="00FF2863">
              <w:trPr>
                <w:trHeight w:val="674"/>
              </w:trPr>
              <w:tc>
                <w:tcPr>
                  <w:tcW w:w="3021" w:type="dxa"/>
                  <w:vAlign w:val="center"/>
                </w:tcPr>
                <w:p w:rsidR="004A3FE3" w:rsidRPr="00E94F52" w:rsidRDefault="004A3FE3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Diploma in Marine Engineering</w:t>
                  </w:r>
                </w:p>
              </w:tc>
              <w:tc>
                <w:tcPr>
                  <w:tcW w:w="3252" w:type="dxa"/>
                  <w:vAlign w:val="center"/>
                </w:tcPr>
                <w:p w:rsidR="004A3FE3" w:rsidRPr="00E94F52" w:rsidRDefault="004A3FE3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Bangladesh Institute of Marin</w:t>
                  </w:r>
                  <w:r w:rsidR="00FE7AA1">
                    <w:rPr>
                      <w:bCs/>
                      <w:sz w:val="24"/>
                      <w:szCs w:val="24"/>
                    </w:rPr>
                    <w:t>e</w:t>
                  </w:r>
                  <w:r w:rsidRPr="00E94F52">
                    <w:rPr>
                      <w:bCs/>
                      <w:sz w:val="24"/>
                      <w:szCs w:val="24"/>
                    </w:rPr>
                    <w:t xml:space="preserve"> Technology</w:t>
                  </w:r>
                </w:p>
              </w:tc>
              <w:tc>
                <w:tcPr>
                  <w:tcW w:w="1170" w:type="dxa"/>
                  <w:vAlign w:val="center"/>
                </w:tcPr>
                <w:p w:rsidR="004A3FE3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Second Division</w:t>
                  </w:r>
                </w:p>
              </w:tc>
              <w:tc>
                <w:tcPr>
                  <w:tcW w:w="675" w:type="dxa"/>
                  <w:vAlign w:val="center"/>
                </w:tcPr>
                <w:p w:rsidR="004A3FE3" w:rsidRPr="00E94F52" w:rsidRDefault="004A3FE3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200</w:t>
                  </w:r>
                  <w:r w:rsidR="0042299A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76" w:type="dxa"/>
                  <w:vAlign w:val="center"/>
                </w:tcPr>
                <w:p w:rsidR="004A3FE3" w:rsidRPr="00E94F52" w:rsidRDefault="004A3FE3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3 years</w:t>
                  </w:r>
                </w:p>
              </w:tc>
            </w:tr>
            <w:tr w:rsidR="00915D3A" w:rsidRPr="00E94F52" w:rsidTr="00FF2863">
              <w:trPr>
                <w:trHeight w:val="728"/>
              </w:trPr>
              <w:tc>
                <w:tcPr>
                  <w:tcW w:w="3021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Marin</w:t>
                  </w:r>
                  <w:r w:rsidR="00FE7AA1">
                    <w:rPr>
                      <w:bCs/>
                      <w:sz w:val="24"/>
                      <w:szCs w:val="24"/>
                    </w:rPr>
                    <w:t>e</w:t>
                  </w:r>
                  <w:r w:rsidRPr="00E94F52">
                    <w:rPr>
                      <w:bCs/>
                      <w:sz w:val="24"/>
                      <w:szCs w:val="24"/>
                    </w:rPr>
                    <w:t xml:space="preserve"> D</w:t>
                  </w:r>
                  <w:r w:rsidR="00915D3A" w:rsidRPr="00E94F52">
                    <w:rPr>
                      <w:bCs/>
                      <w:sz w:val="24"/>
                      <w:szCs w:val="24"/>
                    </w:rPr>
                    <w:t xml:space="preserve">iesel </w:t>
                  </w:r>
                  <w:r w:rsidRPr="00E94F52">
                    <w:rPr>
                      <w:bCs/>
                      <w:sz w:val="24"/>
                      <w:szCs w:val="24"/>
                    </w:rPr>
                    <w:t>Artificer</w:t>
                  </w:r>
                </w:p>
              </w:tc>
              <w:tc>
                <w:tcPr>
                  <w:tcW w:w="3252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Bangladesh Institute of Marin</w:t>
                  </w:r>
                  <w:r w:rsidR="00FE7AA1">
                    <w:rPr>
                      <w:bCs/>
                      <w:sz w:val="24"/>
                      <w:szCs w:val="24"/>
                    </w:rPr>
                    <w:t>e</w:t>
                  </w:r>
                  <w:r w:rsidRPr="00E94F52">
                    <w:rPr>
                      <w:bCs/>
                      <w:sz w:val="24"/>
                      <w:szCs w:val="24"/>
                    </w:rPr>
                    <w:t xml:space="preserve"> Technology</w:t>
                  </w:r>
                </w:p>
              </w:tc>
              <w:tc>
                <w:tcPr>
                  <w:tcW w:w="1170" w:type="dxa"/>
                  <w:vAlign w:val="center"/>
                </w:tcPr>
                <w:p w:rsidR="007D3DA2" w:rsidRPr="00E94F52" w:rsidRDefault="00FD7851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B-Grade</w:t>
                  </w:r>
                </w:p>
              </w:tc>
              <w:tc>
                <w:tcPr>
                  <w:tcW w:w="675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1376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 xml:space="preserve">2 </w:t>
                  </w:r>
                  <w:r w:rsidR="00FD7851" w:rsidRPr="00E94F52">
                    <w:rPr>
                      <w:bCs/>
                      <w:sz w:val="24"/>
                      <w:szCs w:val="24"/>
                    </w:rPr>
                    <w:t>years</w:t>
                  </w:r>
                </w:p>
              </w:tc>
            </w:tr>
            <w:tr w:rsidR="00915D3A" w:rsidRPr="00E94F52" w:rsidTr="00FF2863">
              <w:trPr>
                <w:trHeight w:val="791"/>
              </w:trPr>
              <w:tc>
                <w:tcPr>
                  <w:tcW w:w="3021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SSC (Science)</w:t>
                  </w:r>
                </w:p>
              </w:tc>
              <w:tc>
                <w:tcPr>
                  <w:tcW w:w="3252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Kakara Secondary School</w:t>
                  </w:r>
                </w:p>
              </w:tc>
              <w:tc>
                <w:tcPr>
                  <w:tcW w:w="1170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Second Division</w:t>
                  </w:r>
                </w:p>
              </w:tc>
              <w:tc>
                <w:tcPr>
                  <w:tcW w:w="675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1997</w:t>
                  </w:r>
                </w:p>
              </w:tc>
              <w:tc>
                <w:tcPr>
                  <w:tcW w:w="1376" w:type="dxa"/>
                  <w:vAlign w:val="center"/>
                </w:tcPr>
                <w:p w:rsidR="007D3DA2" w:rsidRPr="00E94F52" w:rsidRDefault="007D3DA2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E94F52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76506" w:rsidRDefault="00915D3A" w:rsidP="00B8255A">
            <w:pPr>
              <w:pBdr>
                <w:top w:val="single" w:sz="4" w:space="9" w:color="auto"/>
              </w:pBd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</w:t>
            </w:r>
            <w:r w:rsidR="002A5088"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NING</w:t>
            </w:r>
            <w:r w:rsidRPr="00B8255A">
              <w:rPr>
                <w:b/>
                <w:bCs/>
                <w:sz w:val="24"/>
                <w:szCs w:val="24"/>
              </w:rPr>
              <w:t xml:space="preserve"> DETAILS</w:t>
            </w:r>
          </w:p>
          <w:tbl>
            <w:tblPr>
              <w:tblW w:w="95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3033"/>
              <w:gridCol w:w="3870"/>
              <w:gridCol w:w="1350"/>
              <w:gridCol w:w="1254"/>
            </w:tblGrid>
            <w:tr w:rsidR="002A5088" w:rsidRPr="00915D3A" w:rsidTr="00FF2863">
              <w:trPr>
                <w:trHeight w:val="332"/>
              </w:trPr>
              <w:tc>
                <w:tcPr>
                  <w:tcW w:w="3033" w:type="dxa"/>
                </w:tcPr>
                <w:p w:rsidR="002A5088" w:rsidRPr="00915D3A" w:rsidRDefault="002A5088" w:rsidP="00915D3A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Training</w:t>
                  </w:r>
                  <w:r w:rsidRPr="00915D3A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 Details</w:t>
                  </w:r>
                </w:p>
              </w:tc>
              <w:tc>
                <w:tcPr>
                  <w:tcW w:w="3870" w:type="dxa"/>
                </w:tcPr>
                <w:p w:rsidR="002A5088" w:rsidRPr="00915D3A" w:rsidRDefault="002A5088" w:rsidP="00915D3A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915D3A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Name of institution</w:t>
                  </w:r>
                </w:p>
              </w:tc>
              <w:tc>
                <w:tcPr>
                  <w:tcW w:w="1350" w:type="dxa"/>
                </w:tcPr>
                <w:p w:rsidR="002A5088" w:rsidRPr="00915D3A" w:rsidRDefault="002A5088" w:rsidP="00915D3A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915D3A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254" w:type="dxa"/>
                </w:tcPr>
                <w:p w:rsidR="002A5088" w:rsidRPr="00915D3A" w:rsidRDefault="002A5088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915D3A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Year</w:t>
                  </w:r>
                </w:p>
              </w:tc>
            </w:tr>
            <w:tr w:rsidR="002A5088" w:rsidRPr="00915D3A" w:rsidTr="00FF2863">
              <w:trPr>
                <w:trHeight w:val="665"/>
              </w:trPr>
              <w:tc>
                <w:tcPr>
                  <w:tcW w:w="3033" w:type="dxa"/>
                  <w:vAlign w:val="center"/>
                </w:tcPr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Industrial Attachment Training </w:t>
                  </w:r>
                </w:p>
              </w:tc>
              <w:tc>
                <w:tcPr>
                  <w:tcW w:w="3870" w:type="dxa"/>
                  <w:vAlign w:val="center"/>
                </w:tcPr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Chittagong Dry Dock Ltd.</w:t>
                  </w:r>
                </w:p>
              </w:tc>
              <w:tc>
                <w:tcPr>
                  <w:tcW w:w="1350" w:type="dxa"/>
                  <w:vAlign w:val="center"/>
                </w:tcPr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 month</w:t>
                  </w:r>
                </w:p>
              </w:tc>
              <w:tc>
                <w:tcPr>
                  <w:tcW w:w="1254" w:type="dxa"/>
                  <w:vAlign w:val="center"/>
                </w:tcPr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915D3A">
                    <w:rPr>
                      <w:bCs/>
                      <w:sz w:val="24"/>
                      <w:szCs w:val="24"/>
                    </w:rPr>
                    <w:t>200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2A5088" w:rsidRPr="00915D3A" w:rsidTr="00FF2863">
              <w:trPr>
                <w:trHeight w:val="728"/>
              </w:trPr>
              <w:tc>
                <w:tcPr>
                  <w:tcW w:w="3033" w:type="dxa"/>
                  <w:vAlign w:val="center"/>
                </w:tcPr>
                <w:p w:rsidR="00913998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On Board Ship Duty</w:t>
                  </w:r>
                </w:p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(M.V.-SHANGU,Cargo</w:t>
                  </w:r>
                  <w:r w:rsidR="00913998"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70" w:type="dxa"/>
                  <w:vAlign w:val="center"/>
                </w:tcPr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915D3A">
                    <w:rPr>
                      <w:bCs/>
                      <w:sz w:val="24"/>
                      <w:szCs w:val="24"/>
                    </w:rPr>
                    <w:t xml:space="preserve">Bangladesh </w:t>
                  </w:r>
                  <w:r w:rsidR="00913998">
                    <w:rPr>
                      <w:bCs/>
                      <w:sz w:val="24"/>
                      <w:szCs w:val="24"/>
                    </w:rPr>
                    <w:t xml:space="preserve">Inland </w:t>
                  </w:r>
                  <w:r w:rsidR="000D706E">
                    <w:rPr>
                      <w:bCs/>
                      <w:sz w:val="24"/>
                      <w:szCs w:val="24"/>
                    </w:rPr>
                    <w:t xml:space="preserve">Water </w:t>
                  </w:r>
                  <w:r w:rsidR="00913998">
                    <w:rPr>
                      <w:bCs/>
                      <w:sz w:val="24"/>
                      <w:szCs w:val="24"/>
                    </w:rPr>
                    <w:t>Transport Corporation</w:t>
                  </w:r>
                  <w:r w:rsidR="000D706E">
                    <w:rPr>
                      <w:bCs/>
                      <w:sz w:val="24"/>
                      <w:szCs w:val="24"/>
                    </w:rPr>
                    <w:t xml:space="preserve"> (BIWTC)</w:t>
                  </w:r>
                  <w:r w:rsidR="00913998">
                    <w:rPr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350" w:type="dxa"/>
                  <w:vAlign w:val="center"/>
                </w:tcPr>
                <w:p w:rsidR="002A5088" w:rsidRPr="00915D3A" w:rsidRDefault="0091399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6 month</w:t>
                  </w:r>
                </w:p>
              </w:tc>
              <w:tc>
                <w:tcPr>
                  <w:tcW w:w="1254" w:type="dxa"/>
                  <w:vAlign w:val="center"/>
                </w:tcPr>
                <w:p w:rsidR="002A5088" w:rsidRPr="00915D3A" w:rsidRDefault="002A5088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 w:rsidRPr="00915D3A">
                    <w:rPr>
                      <w:bCs/>
                      <w:sz w:val="24"/>
                      <w:szCs w:val="24"/>
                    </w:rPr>
                    <w:t>200</w:t>
                  </w:r>
                  <w:r w:rsidR="00913998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2A5088" w:rsidRPr="00915D3A" w:rsidTr="00FF2863">
              <w:trPr>
                <w:trHeight w:val="1592"/>
              </w:trPr>
              <w:tc>
                <w:tcPr>
                  <w:tcW w:w="3033" w:type="dxa"/>
                  <w:vAlign w:val="center"/>
                </w:tcPr>
                <w:p w:rsidR="002A5088" w:rsidRPr="00915D3A" w:rsidRDefault="00A97615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 xml:space="preserve">Fire Prevention &amp; Fire Fighting; Personal Safety &amp; Social Responsibilities; Personal Survival Technique; Elementary FIRST AID </w:t>
                  </w:r>
                </w:p>
              </w:tc>
              <w:tc>
                <w:tcPr>
                  <w:tcW w:w="3870" w:type="dxa"/>
                  <w:vAlign w:val="center"/>
                </w:tcPr>
                <w:p w:rsidR="002A5088" w:rsidRPr="00915D3A" w:rsidRDefault="00BB3BE6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International Institute of Maritime Technology (IIMT) </w:t>
                  </w:r>
                </w:p>
              </w:tc>
              <w:tc>
                <w:tcPr>
                  <w:tcW w:w="1350" w:type="dxa"/>
                  <w:vAlign w:val="center"/>
                </w:tcPr>
                <w:p w:rsidR="002A5088" w:rsidRPr="00915D3A" w:rsidRDefault="00BB3BE6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 month</w:t>
                  </w:r>
                </w:p>
              </w:tc>
              <w:tc>
                <w:tcPr>
                  <w:tcW w:w="1254" w:type="dxa"/>
                  <w:vAlign w:val="center"/>
                </w:tcPr>
                <w:p w:rsidR="002A5088" w:rsidRPr="00915D3A" w:rsidRDefault="00BB3BE6" w:rsidP="00FF2863">
                  <w:pPr>
                    <w:spacing w:after="0" w:line="24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2005</w:t>
                  </w:r>
                </w:p>
              </w:tc>
            </w:tr>
          </w:tbl>
          <w:p w:rsidR="00A506AE" w:rsidRDefault="00A506AE" w:rsidP="001603BA">
            <w:pPr>
              <w:pBdr>
                <w:top w:val="single" w:sz="4" w:space="9" w:color="auto"/>
              </w:pBd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  <w:p w:rsidR="00FF2863" w:rsidRDefault="00FF2863" w:rsidP="001603BA">
            <w:pPr>
              <w:pBdr>
                <w:top w:val="single" w:sz="4" w:space="9" w:color="auto"/>
              </w:pBd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  <w:p w:rsidR="002A072C" w:rsidRDefault="008C42D1" w:rsidP="001603BA">
            <w:pPr>
              <w:pBdr>
                <w:top w:val="single" w:sz="4" w:space="9" w:color="auto"/>
              </w:pBd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12</w:t>
            </w:r>
            <w:r w:rsidR="00346C53">
              <w:rPr>
                <w:b/>
                <w:bCs/>
                <w:sz w:val="24"/>
                <w:szCs w:val="24"/>
              </w:rPr>
              <w:t xml:space="preserve"> YEARS</w:t>
            </w:r>
            <w:r w:rsidR="00383A42">
              <w:rPr>
                <w:b/>
                <w:bCs/>
                <w:sz w:val="24"/>
                <w:szCs w:val="24"/>
              </w:rPr>
              <w:t>EXPERIENCE</w:t>
            </w:r>
            <w:r>
              <w:rPr>
                <w:b/>
                <w:bCs/>
                <w:sz w:val="24"/>
                <w:szCs w:val="24"/>
              </w:rPr>
              <w:t xml:space="preserve">, 7 YEARS </w:t>
            </w:r>
            <w:r w:rsidR="007E163F">
              <w:rPr>
                <w:b/>
                <w:bCs/>
                <w:sz w:val="24"/>
                <w:szCs w:val="24"/>
              </w:rPr>
              <w:t xml:space="preserve">AS A </w:t>
            </w:r>
            <w:r w:rsidR="003A2709">
              <w:rPr>
                <w:b/>
                <w:bCs/>
                <w:sz w:val="24"/>
                <w:szCs w:val="24"/>
              </w:rPr>
              <w:t>CHIEF ENGINEER</w:t>
            </w:r>
            <w:r w:rsidR="00253CE7">
              <w:rPr>
                <w:b/>
                <w:bCs/>
                <w:sz w:val="24"/>
                <w:szCs w:val="24"/>
              </w:rPr>
              <w:t xml:space="preserve"> IN </w:t>
            </w:r>
            <w:r w:rsidR="006E406B">
              <w:rPr>
                <w:b/>
                <w:bCs/>
                <w:sz w:val="24"/>
                <w:szCs w:val="24"/>
              </w:rPr>
              <w:t>FISHING VESSEL .</w:t>
            </w:r>
          </w:p>
          <w:p w:rsidR="00F77746" w:rsidRDefault="00F77746" w:rsidP="00B8255A">
            <w:pPr>
              <w:pBdr>
                <w:top w:val="single" w:sz="4" w:space="9" w:color="auto"/>
              </w:pBdr>
              <w:spacing w:after="0" w:line="240" w:lineRule="auto"/>
              <w:rPr>
                <w:bCs/>
                <w:sz w:val="24"/>
                <w:szCs w:val="24"/>
              </w:rPr>
            </w:pPr>
          </w:p>
          <w:tbl>
            <w:tblPr>
              <w:tblW w:w="93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286"/>
              <w:gridCol w:w="3986"/>
              <w:gridCol w:w="3047"/>
            </w:tblGrid>
            <w:tr w:rsidR="001E0C94" w:rsidRPr="00915D3A" w:rsidTr="00A506AE">
              <w:trPr>
                <w:trHeight w:val="306"/>
              </w:trPr>
              <w:tc>
                <w:tcPr>
                  <w:tcW w:w="2286" w:type="dxa"/>
                </w:tcPr>
                <w:p w:rsidR="001E0C94" w:rsidRPr="00915D3A" w:rsidRDefault="001E0C94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3986" w:type="dxa"/>
                </w:tcPr>
                <w:p w:rsidR="001E0C94" w:rsidRPr="00915D3A" w:rsidRDefault="001E0C94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Designation</w:t>
                  </w:r>
                </w:p>
              </w:tc>
              <w:tc>
                <w:tcPr>
                  <w:tcW w:w="3047" w:type="dxa"/>
                </w:tcPr>
                <w:p w:rsidR="001E0C94" w:rsidRPr="00915D3A" w:rsidRDefault="001E0C94" w:rsidP="00E94F52">
                  <w:pPr>
                    <w:pStyle w:val="Location"/>
                    <w:spacing w:line="240" w:lineRule="auto"/>
                    <w:jc w:val="center"/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915D3A">
                    <w:rPr>
                      <w:rFonts w:ascii="Calibri" w:hAnsi="Calibri" w:cs="Calibri"/>
                      <w:b/>
                      <w:i w:val="0"/>
                      <w:iCs/>
                      <w:color w:val="000000"/>
                      <w:sz w:val="24"/>
                      <w:szCs w:val="24"/>
                    </w:rPr>
                    <w:t>Duration</w:t>
                  </w:r>
                </w:p>
              </w:tc>
            </w:tr>
            <w:tr w:rsidR="001E0C94" w:rsidRPr="00915D3A" w:rsidTr="00A506AE">
              <w:trPr>
                <w:trHeight w:val="313"/>
              </w:trPr>
              <w:tc>
                <w:tcPr>
                  <w:tcW w:w="2286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Sea Resource Group of Company.</w:t>
                  </w:r>
                </w:p>
              </w:tc>
              <w:tc>
                <w:tcPr>
                  <w:tcW w:w="3986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Deputy Chief Engineer (F.V - HEART FORD-4)</w:t>
                  </w:r>
                </w:p>
              </w:tc>
              <w:tc>
                <w:tcPr>
                  <w:tcW w:w="3047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23/09/2009 to 31/08/2011</w:t>
                  </w:r>
                </w:p>
              </w:tc>
            </w:tr>
            <w:tr w:rsidR="001E0C94" w:rsidRPr="00915D3A" w:rsidTr="00A506AE">
              <w:trPr>
                <w:trHeight w:val="656"/>
              </w:trPr>
              <w:tc>
                <w:tcPr>
                  <w:tcW w:w="2286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 &amp; M Trawlers Ltd.</w:t>
                  </w:r>
                </w:p>
              </w:tc>
              <w:tc>
                <w:tcPr>
                  <w:tcW w:w="3986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Chief Engineer (F.V - MITALY)</w:t>
                  </w:r>
                </w:p>
              </w:tc>
              <w:tc>
                <w:tcPr>
                  <w:tcW w:w="3047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01/09/2011 to 30/12/2011</w:t>
                  </w:r>
                </w:p>
              </w:tc>
            </w:tr>
            <w:tr w:rsidR="001E0C94" w:rsidRPr="00915D3A" w:rsidTr="00A506AE">
              <w:trPr>
                <w:trHeight w:val="614"/>
              </w:trPr>
              <w:tc>
                <w:tcPr>
                  <w:tcW w:w="2286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Paradise Group of Company.</w:t>
                  </w:r>
                </w:p>
              </w:tc>
              <w:tc>
                <w:tcPr>
                  <w:tcW w:w="3986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Chief Engineer (F.V - MARITIME-01 &amp; SUNGTHON)</w:t>
                  </w:r>
                </w:p>
              </w:tc>
              <w:tc>
                <w:tcPr>
                  <w:tcW w:w="3047" w:type="dxa"/>
                  <w:vAlign w:val="center"/>
                </w:tcPr>
                <w:p w:rsidR="001E0C94" w:rsidRPr="00915D3A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01/01/2012 to 16/02/2014</w:t>
                  </w:r>
                </w:p>
              </w:tc>
            </w:tr>
            <w:tr w:rsidR="001E0C94" w:rsidRPr="00915D3A" w:rsidTr="00A506AE">
              <w:trPr>
                <w:trHeight w:val="614"/>
              </w:trPr>
              <w:tc>
                <w:tcPr>
                  <w:tcW w:w="2286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Sea Heart Group of Company.</w:t>
                  </w:r>
                </w:p>
              </w:tc>
              <w:tc>
                <w:tcPr>
                  <w:tcW w:w="3986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Chief Engineer (F.V - SEA HEART-03 &amp; 06)</w:t>
                  </w:r>
                </w:p>
              </w:tc>
              <w:tc>
                <w:tcPr>
                  <w:tcW w:w="3047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26/02/2014 to 30/04/2015</w:t>
                  </w:r>
                </w:p>
              </w:tc>
            </w:tr>
            <w:tr w:rsidR="001E0C94" w:rsidRPr="00915D3A" w:rsidTr="00A506AE">
              <w:trPr>
                <w:trHeight w:val="614"/>
              </w:trPr>
              <w:tc>
                <w:tcPr>
                  <w:tcW w:w="2286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FMC Group of Company.</w:t>
                  </w:r>
                </w:p>
              </w:tc>
              <w:tc>
                <w:tcPr>
                  <w:tcW w:w="3986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Chief Engineer (F.V - FMC OISHI )</w:t>
                  </w:r>
                </w:p>
              </w:tc>
              <w:tc>
                <w:tcPr>
                  <w:tcW w:w="3047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05/05/2015 to 9/09/2016</w:t>
                  </w:r>
                </w:p>
              </w:tc>
            </w:tr>
            <w:tr w:rsidR="001E0C94" w:rsidRPr="00915D3A" w:rsidTr="00A506AE">
              <w:trPr>
                <w:trHeight w:val="531"/>
              </w:trPr>
              <w:tc>
                <w:tcPr>
                  <w:tcW w:w="2286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Abul Hasnat Abdullah &amp; Company</w:t>
                  </w:r>
                </w:p>
              </w:tc>
              <w:tc>
                <w:tcPr>
                  <w:tcW w:w="3986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Chief Engineer (F.V – NAZ MOIN )</w:t>
                  </w:r>
                </w:p>
              </w:tc>
              <w:tc>
                <w:tcPr>
                  <w:tcW w:w="3047" w:type="dxa"/>
                  <w:vAlign w:val="center"/>
                </w:tcPr>
                <w:p w:rsidR="001E0C94" w:rsidRDefault="001E0C94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19/10/2016 to 30/03/2017</w:t>
                  </w:r>
                </w:p>
              </w:tc>
            </w:tr>
            <w:tr w:rsidR="0024498A" w:rsidRPr="00915D3A" w:rsidTr="00A506AE">
              <w:trPr>
                <w:trHeight w:val="692"/>
              </w:trPr>
              <w:tc>
                <w:tcPr>
                  <w:tcW w:w="2286" w:type="dxa"/>
                  <w:vAlign w:val="center"/>
                </w:tcPr>
                <w:p w:rsidR="0024498A" w:rsidRDefault="0024498A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Majeeda Glorious Fishing Ltd.</w:t>
                  </w:r>
                </w:p>
              </w:tc>
              <w:tc>
                <w:tcPr>
                  <w:tcW w:w="3986" w:type="dxa"/>
                  <w:vAlign w:val="center"/>
                </w:tcPr>
                <w:p w:rsidR="0024498A" w:rsidRDefault="0024498A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Chief Engineer (F.V–TORNADO- 01 )</w:t>
                  </w:r>
                </w:p>
              </w:tc>
              <w:tc>
                <w:tcPr>
                  <w:tcW w:w="3047" w:type="dxa"/>
                  <w:vAlign w:val="center"/>
                </w:tcPr>
                <w:p w:rsidR="0024498A" w:rsidRDefault="0024498A" w:rsidP="00A506AE">
                  <w:pPr>
                    <w:spacing w:after="0" w:line="240" w:lineRule="auto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01/06/2017 to 01/03/2018</w:t>
                  </w:r>
                </w:p>
              </w:tc>
            </w:tr>
          </w:tbl>
          <w:p w:rsidR="008F5DCA" w:rsidRDefault="008F5DCA" w:rsidP="00351F42">
            <w:pPr>
              <w:spacing w:after="0" w:line="240" w:lineRule="auto"/>
              <w:rPr>
                <w:sz w:val="24"/>
                <w:szCs w:val="24"/>
              </w:rPr>
            </w:pPr>
          </w:p>
          <w:p w:rsidR="001603BA" w:rsidRPr="00B8255A" w:rsidRDefault="001603BA" w:rsidP="001603B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JOB </w:t>
            </w:r>
            <w:r w:rsidR="005A524F">
              <w:rPr>
                <w:b/>
                <w:bCs/>
                <w:sz w:val="22"/>
                <w:szCs w:val="22"/>
              </w:rPr>
              <w:t>DESCRIPTION</w:t>
            </w:r>
          </w:p>
          <w:p w:rsidR="001603BA" w:rsidRPr="00CA6DAF" w:rsidRDefault="001603BA" w:rsidP="001603B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CA6DAF">
              <w:rPr>
                <w:rFonts w:ascii="Gill Sans MT" w:hAnsi="Gill Sans MT"/>
                <w:sz w:val="24"/>
                <w:szCs w:val="24"/>
              </w:rPr>
              <w:t>Work Planning and implementing daily marine equipment.</w:t>
            </w:r>
          </w:p>
          <w:p w:rsidR="001603BA" w:rsidRPr="00CA6DAF" w:rsidRDefault="001603BA" w:rsidP="001603B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CA6DAF">
              <w:rPr>
                <w:rFonts w:ascii="Gill Sans MT" w:hAnsi="Gill Sans MT"/>
                <w:sz w:val="24"/>
                <w:szCs w:val="24"/>
              </w:rPr>
              <w:t>Capable to ensuring safety of man and machineries.</w:t>
            </w:r>
          </w:p>
          <w:p w:rsidR="001603BA" w:rsidRPr="00CA6DAF" w:rsidRDefault="00CA6DAF" w:rsidP="001603B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  <w:r w:rsidRPr="00CA6DAF">
              <w:rPr>
                <w:rFonts w:ascii="Gill Sans MT" w:hAnsi="Gill Sans MT"/>
                <w:sz w:val="24"/>
                <w:szCs w:val="24"/>
              </w:rPr>
              <w:t xml:space="preserve">Supervising and controlling, maintenance, </w:t>
            </w:r>
            <w:r w:rsidR="005A524F">
              <w:rPr>
                <w:rFonts w:ascii="Gill Sans MT" w:hAnsi="Gill Sans MT"/>
                <w:sz w:val="24"/>
                <w:szCs w:val="24"/>
              </w:rPr>
              <w:t xml:space="preserve">overhauling, </w:t>
            </w:r>
            <w:r w:rsidRPr="00CA6DAF">
              <w:rPr>
                <w:rFonts w:ascii="Gill Sans MT" w:hAnsi="Gill Sans MT"/>
                <w:sz w:val="24"/>
                <w:szCs w:val="24"/>
              </w:rPr>
              <w:t>operating engine &amp; machinery.</w:t>
            </w:r>
          </w:p>
          <w:p w:rsidR="00CA6DAF" w:rsidRPr="001603BA" w:rsidRDefault="00CA6DAF" w:rsidP="001603B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CA6DAF">
              <w:rPr>
                <w:rFonts w:ascii="Gill Sans MT" w:hAnsi="Gill Sans MT"/>
                <w:sz w:val="24"/>
                <w:szCs w:val="24"/>
              </w:rPr>
              <w:t>Fire prevention and firefighting.</w:t>
            </w:r>
          </w:p>
          <w:p w:rsidR="001603BA" w:rsidRDefault="001603BA" w:rsidP="001603BA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 w:rsidR="001B76B6" w:rsidRPr="00B8255A" w:rsidRDefault="001B76B6" w:rsidP="0087515A">
            <w:pPr>
              <w:spacing w:after="0" w:line="360" w:lineRule="auto"/>
              <w:rPr>
                <w:sz w:val="22"/>
                <w:szCs w:val="22"/>
              </w:rPr>
            </w:pPr>
            <w:r w:rsidRPr="00B8255A">
              <w:rPr>
                <w:b/>
                <w:bCs/>
                <w:sz w:val="22"/>
                <w:szCs w:val="22"/>
              </w:rPr>
              <w:t>PERSONAL DETAILS</w:t>
            </w:r>
          </w:p>
          <w:p w:rsidR="001B76B6" w:rsidRPr="00351F42" w:rsidRDefault="00000D7F" w:rsidP="0087515A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 xml:space="preserve">Father’s name: </w:t>
            </w:r>
            <w:r w:rsidR="00D33DA1" w:rsidRPr="00351F42">
              <w:rPr>
                <w:sz w:val="24"/>
                <w:szCs w:val="24"/>
              </w:rPr>
              <w:t>Late Honorary Captain Mukter Ahmed.</w:t>
            </w:r>
          </w:p>
          <w:p w:rsidR="001B76B6" w:rsidRPr="00351F42" w:rsidRDefault="003E4374" w:rsidP="0087515A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 xml:space="preserve">Mother’s name: </w:t>
            </w:r>
            <w:r w:rsidR="00000D7F" w:rsidRPr="00351F42">
              <w:rPr>
                <w:sz w:val="24"/>
                <w:szCs w:val="24"/>
              </w:rPr>
              <w:t>Roka</w:t>
            </w:r>
            <w:r w:rsidR="00D33DA1" w:rsidRPr="00351F42">
              <w:rPr>
                <w:sz w:val="24"/>
                <w:szCs w:val="24"/>
              </w:rPr>
              <w:t>ya Begum</w:t>
            </w:r>
            <w:r w:rsidR="00000D7F" w:rsidRPr="00351F42">
              <w:rPr>
                <w:sz w:val="24"/>
                <w:szCs w:val="24"/>
              </w:rPr>
              <w:t>n</w:t>
            </w:r>
            <w:r w:rsidR="00D33DA1" w:rsidRPr="00351F42">
              <w:rPr>
                <w:sz w:val="24"/>
                <w:szCs w:val="24"/>
              </w:rPr>
              <w:t>.</w:t>
            </w:r>
          </w:p>
          <w:p w:rsidR="001B76B6" w:rsidRDefault="00000D7F" w:rsidP="00351F42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  <w:r w:rsidRPr="00351F42">
              <w:rPr>
                <w:b/>
                <w:sz w:val="24"/>
                <w:szCs w:val="24"/>
                <w:u w:val="single"/>
              </w:rPr>
              <w:t>Permanent address:</w:t>
            </w:r>
            <w:r w:rsidR="00D65552" w:rsidRPr="00351F42">
              <w:rPr>
                <w:sz w:val="24"/>
                <w:szCs w:val="24"/>
              </w:rPr>
              <w:t>S/o: Late Honorary Captain Mukter Ahmed,Vill: South Kakara PO: Chakaria,PS: Chakaria,Dist: Cox’s Bazar.</w:t>
            </w:r>
          </w:p>
          <w:p w:rsidR="0087515A" w:rsidRPr="00351F42" w:rsidRDefault="0087515A" w:rsidP="00351F42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  <w:p w:rsidR="00485FAA" w:rsidRDefault="00485FAA" w:rsidP="00351F42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  <w:r w:rsidRPr="00351F42">
              <w:rPr>
                <w:b/>
                <w:sz w:val="24"/>
                <w:szCs w:val="24"/>
                <w:u w:val="single"/>
              </w:rPr>
              <w:t>Present address:</w:t>
            </w:r>
            <w:r w:rsidR="00155EBB" w:rsidRPr="00351F42">
              <w:rPr>
                <w:sz w:val="24"/>
                <w:szCs w:val="24"/>
              </w:rPr>
              <w:t>Maya Neer (2</w:t>
            </w:r>
            <w:r w:rsidR="00155EBB" w:rsidRPr="00351F42">
              <w:rPr>
                <w:sz w:val="24"/>
                <w:szCs w:val="24"/>
                <w:vertAlign w:val="superscript"/>
              </w:rPr>
              <w:t>nd</w:t>
            </w:r>
            <w:r w:rsidR="00155EBB" w:rsidRPr="00351F42">
              <w:rPr>
                <w:sz w:val="24"/>
                <w:szCs w:val="24"/>
              </w:rPr>
              <w:t>Floor,Left Side)</w:t>
            </w:r>
            <w:r w:rsidR="004A04CA" w:rsidRPr="00351F42">
              <w:rPr>
                <w:sz w:val="24"/>
                <w:szCs w:val="24"/>
              </w:rPr>
              <w:t>,</w:t>
            </w:r>
            <w:r w:rsidR="00351F42">
              <w:rPr>
                <w:sz w:val="24"/>
                <w:szCs w:val="24"/>
              </w:rPr>
              <w:t>288 M.M. Ali Road, Lalkhan</w:t>
            </w:r>
            <w:r w:rsidR="00155EBB" w:rsidRPr="00351F42">
              <w:rPr>
                <w:sz w:val="24"/>
                <w:szCs w:val="24"/>
              </w:rPr>
              <w:t>Bazar,Wasa Circle</w:t>
            </w:r>
            <w:r w:rsidR="004A04CA" w:rsidRPr="00351F42">
              <w:rPr>
                <w:sz w:val="24"/>
                <w:szCs w:val="24"/>
              </w:rPr>
              <w:t xml:space="preserve"> Chittagong.</w:t>
            </w:r>
          </w:p>
          <w:p w:rsidR="0087515A" w:rsidRPr="00351F42" w:rsidRDefault="0087515A" w:rsidP="00351F42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  <w:p w:rsidR="001B76B6" w:rsidRPr="00351F42" w:rsidRDefault="00D33DA1" w:rsidP="0087515A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Date of birth: 30 November 19</w:t>
            </w:r>
            <w:r w:rsidR="00155EBB" w:rsidRPr="00351F42">
              <w:rPr>
                <w:sz w:val="24"/>
                <w:szCs w:val="24"/>
              </w:rPr>
              <w:t>78</w:t>
            </w:r>
          </w:p>
          <w:p w:rsidR="001B76B6" w:rsidRDefault="001B76B6" w:rsidP="0042299A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Nationality: Bangladeshi</w:t>
            </w:r>
          </w:p>
          <w:p w:rsidR="0087515A" w:rsidRDefault="0087515A" w:rsidP="0042299A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  <w:p w:rsidR="0087515A" w:rsidRDefault="0087515A" w:rsidP="0042299A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  <w:p w:rsidR="0087515A" w:rsidRDefault="0087515A" w:rsidP="0042299A">
            <w:p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  <w:p w:rsidR="0087515A" w:rsidRPr="00B8255A" w:rsidRDefault="0087515A" w:rsidP="0042299A">
            <w:pPr>
              <w:spacing w:after="0" w:line="240" w:lineRule="auto"/>
              <w:ind w:left="720"/>
              <w:jc w:val="both"/>
              <w:rPr>
                <w:b/>
                <w:bCs/>
              </w:rPr>
            </w:pPr>
          </w:p>
          <w:p w:rsidR="00FF2863" w:rsidRDefault="00FF2863" w:rsidP="00B8255A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 w:rsidR="00FF2863" w:rsidRDefault="00FF2863" w:rsidP="00B8255A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 w:rsidR="001B76B6" w:rsidRPr="00B8255A" w:rsidRDefault="001B76B6" w:rsidP="00B8255A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B8255A">
              <w:rPr>
                <w:b/>
                <w:bCs/>
                <w:sz w:val="22"/>
                <w:szCs w:val="22"/>
              </w:rPr>
              <w:t>LANGUAGE COMPETENCY</w:t>
            </w:r>
          </w:p>
          <w:p w:rsidR="001B76B6" w:rsidRPr="00351F42" w:rsidRDefault="001B76B6" w:rsidP="00B8255A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Bangla &amp; English</w:t>
            </w:r>
          </w:p>
          <w:p w:rsidR="001B76B6" w:rsidRPr="00B8255A" w:rsidRDefault="001B76B6" w:rsidP="00B8255A">
            <w:pPr>
              <w:spacing w:after="0" w:line="240" w:lineRule="auto"/>
              <w:rPr>
                <w:b/>
                <w:bCs/>
              </w:rPr>
            </w:pPr>
          </w:p>
          <w:p w:rsidR="001B76B6" w:rsidRPr="00B8255A" w:rsidRDefault="001B76B6" w:rsidP="00B8255A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B8255A">
              <w:rPr>
                <w:b/>
                <w:bCs/>
                <w:sz w:val="22"/>
                <w:szCs w:val="22"/>
              </w:rPr>
              <w:t xml:space="preserve">COMPUTER SKILL </w:t>
            </w:r>
          </w:p>
          <w:p w:rsidR="001B76B6" w:rsidRPr="00351F42" w:rsidRDefault="001B76B6" w:rsidP="00B8255A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 xml:space="preserve">Proficiency in MS </w:t>
            </w:r>
            <w:r w:rsidR="002A072C" w:rsidRPr="00351F42">
              <w:rPr>
                <w:sz w:val="24"/>
                <w:szCs w:val="24"/>
              </w:rPr>
              <w:t>Office (Word, Excel</w:t>
            </w:r>
            <w:r w:rsidRPr="00351F42">
              <w:rPr>
                <w:sz w:val="24"/>
                <w:szCs w:val="24"/>
              </w:rPr>
              <w:t xml:space="preserve">), Internet </w:t>
            </w:r>
            <w:r w:rsidR="002A072C" w:rsidRPr="00351F42">
              <w:rPr>
                <w:sz w:val="24"/>
                <w:szCs w:val="24"/>
              </w:rPr>
              <w:t>.</w:t>
            </w:r>
          </w:p>
          <w:p w:rsidR="001B76B6" w:rsidRPr="00B8255A" w:rsidRDefault="001B76B6" w:rsidP="00B8255A">
            <w:pPr>
              <w:spacing w:after="0" w:line="240" w:lineRule="auto"/>
              <w:rPr>
                <w:b/>
                <w:bCs/>
              </w:rPr>
            </w:pPr>
          </w:p>
          <w:p w:rsidR="001B76B6" w:rsidRPr="00B8255A" w:rsidRDefault="001B76B6" w:rsidP="00351F42">
            <w:pPr>
              <w:tabs>
                <w:tab w:val="left" w:pos="8280"/>
              </w:tabs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B8255A">
              <w:rPr>
                <w:b/>
                <w:bCs/>
                <w:sz w:val="22"/>
                <w:szCs w:val="22"/>
              </w:rPr>
              <w:t>INTEREST</w:t>
            </w:r>
            <w:r w:rsidR="00351F42">
              <w:rPr>
                <w:b/>
                <w:bCs/>
                <w:sz w:val="22"/>
                <w:szCs w:val="22"/>
              </w:rPr>
              <w:tab/>
            </w:r>
          </w:p>
          <w:p w:rsidR="001B76B6" w:rsidRDefault="00B42DA8" w:rsidP="0042299A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Gardening, Singing Song</w:t>
            </w:r>
            <w:r w:rsidR="00CF7193" w:rsidRPr="00351F42">
              <w:rPr>
                <w:sz w:val="24"/>
                <w:szCs w:val="24"/>
              </w:rPr>
              <w:t>,</w:t>
            </w:r>
            <w:r w:rsidR="00B8255A" w:rsidRPr="00351F42">
              <w:rPr>
                <w:sz w:val="24"/>
                <w:szCs w:val="24"/>
              </w:rPr>
              <w:t>Traveling, Swimming</w:t>
            </w:r>
            <w:r w:rsidR="001B76B6" w:rsidRPr="00351F42">
              <w:rPr>
                <w:sz w:val="24"/>
                <w:szCs w:val="24"/>
              </w:rPr>
              <w:t>, Reading journal</w:t>
            </w:r>
            <w:r w:rsidR="00B8255A" w:rsidRPr="00351F42">
              <w:rPr>
                <w:sz w:val="24"/>
                <w:szCs w:val="24"/>
              </w:rPr>
              <w:t>, Novel</w:t>
            </w:r>
            <w:r w:rsidR="003E4374" w:rsidRPr="00351F42">
              <w:rPr>
                <w:sz w:val="24"/>
                <w:szCs w:val="24"/>
              </w:rPr>
              <w:t>,Fo</w:t>
            </w:r>
            <w:r w:rsidRPr="00351F42">
              <w:rPr>
                <w:sz w:val="24"/>
                <w:szCs w:val="24"/>
              </w:rPr>
              <w:t xml:space="preserve">otball, Badminton </w:t>
            </w:r>
            <w:r w:rsidR="00B8255A" w:rsidRPr="00351F42">
              <w:rPr>
                <w:sz w:val="24"/>
                <w:szCs w:val="24"/>
              </w:rPr>
              <w:t>.</w:t>
            </w:r>
          </w:p>
          <w:p w:rsidR="0087515A" w:rsidRPr="00B8255A" w:rsidRDefault="0087515A" w:rsidP="0042299A">
            <w:pPr>
              <w:spacing w:after="0" w:line="240" w:lineRule="auto"/>
              <w:ind w:left="720"/>
              <w:rPr>
                <w:b/>
                <w:bCs/>
              </w:rPr>
            </w:pPr>
          </w:p>
          <w:p w:rsidR="001B76B6" w:rsidRPr="00B8255A" w:rsidRDefault="001B76B6" w:rsidP="00B8255A"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 w:rsidRPr="00B8255A">
              <w:rPr>
                <w:b/>
                <w:bCs/>
                <w:sz w:val="22"/>
                <w:szCs w:val="22"/>
              </w:rPr>
              <w:t>PERSONAL ACTIVITIES</w:t>
            </w:r>
          </w:p>
          <w:p w:rsidR="001B76B6" w:rsidRPr="00351F42" w:rsidRDefault="001B76B6" w:rsidP="00B8255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Hardworking and Honest</w:t>
            </w:r>
          </w:p>
          <w:p w:rsidR="001B76B6" w:rsidRPr="00351F42" w:rsidRDefault="001B76B6" w:rsidP="00B8255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Can work on under pressure</w:t>
            </w:r>
          </w:p>
          <w:p w:rsidR="001B76B6" w:rsidRPr="00351F42" w:rsidRDefault="001B76B6" w:rsidP="00B8255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351F42">
              <w:rPr>
                <w:sz w:val="24"/>
                <w:szCs w:val="24"/>
              </w:rPr>
              <w:t>Strong communication skill</w:t>
            </w:r>
          </w:p>
          <w:p w:rsidR="001B76B6" w:rsidRPr="0087515A" w:rsidRDefault="001B76B6" w:rsidP="002A072C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 w:rsidRPr="00351F42">
              <w:rPr>
                <w:sz w:val="24"/>
                <w:szCs w:val="24"/>
              </w:rPr>
              <w:t>Capable of taking responsibilities</w:t>
            </w:r>
          </w:p>
          <w:p w:rsidR="0087515A" w:rsidRDefault="0087515A" w:rsidP="0087515A">
            <w:pPr>
              <w:spacing w:after="0" w:line="240" w:lineRule="auto"/>
            </w:pPr>
          </w:p>
          <w:p w:rsidR="0087515A" w:rsidRDefault="0087515A" w:rsidP="0087515A">
            <w:pPr>
              <w:spacing w:after="0" w:line="240" w:lineRule="auto"/>
            </w:pPr>
            <w:bookmarkStart w:id="0" w:name="_GoBack"/>
            <w:bookmarkEnd w:id="0"/>
          </w:p>
          <w:p w:rsidR="001B76B6" w:rsidRPr="00B8255A" w:rsidRDefault="001B76B6" w:rsidP="00B8255A">
            <w:pPr>
              <w:spacing w:after="0" w:line="240" w:lineRule="auto"/>
              <w:rPr>
                <w:b/>
                <w:bCs/>
              </w:rPr>
            </w:pPr>
          </w:p>
          <w:p w:rsidR="005A710E" w:rsidRPr="00B42DA8" w:rsidRDefault="005A710E" w:rsidP="008F39D5">
            <w:pPr>
              <w:spacing w:after="0" w:line="240" w:lineRule="auto"/>
            </w:pPr>
          </w:p>
          <w:p w:rsidR="00F77746" w:rsidRDefault="001B76B6" w:rsidP="00F77746">
            <w:pPr>
              <w:spacing w:after="0" w:line="240" w:lineRule="auto"/>
              <w:rPr>
                <w:b/>
                <w:bCs/>
                <w:sz w:val="26"/>
                <w:u w:val="single"/>
              </w:rPr>
            </w:pPr>
            <w:r w:rsidRPr="00B8255A">
              <w:rPr>
                <w:b/>
                <w:bCs/>
                <w:sz w:val="26"/>
                <w:u w:val="single"/>
              </w:rPr>
              <w:t>________________</w:t>
            </w:r>
          </w:p>
          <w:p w:rsidR="001B76B6" w:rsidRPr="00F77746" w:rsidRDefault="00B8255A" w:rsidP="00F77746">
            <w:pPr>
              <w:spacing w:after="0" w:line="240" w:lineRule="auto"/>
              <w:rPr>
                <w:b/>
                <w:bCs/>
                <w:sz w:val="26"/>
                <w:u w:val="single"/>
              </w:rPr>
            </w:pPr>
            <w:r w:rsidRPr="0025422B">
              <w:rPr>
                <w:b/>
                <w:bCs/>
                <w:sz w:val="24"/>
              </w:rPr>
              <w:t>M</w:t>
            </w:r>
            <w:r w:rsidR="00F77746">
              <w:rPr>
                <w:b/>
                <w:bCs/>
                <w:sz w:val="24"/>
              </w:rPr>
              <w:t>ohammad Raihan Uddin (Sumon)</w:t>
            </w:r>
          </w:p>
          <w:p w:rsidR="009A5C7E" w:rsidRPr="00B8255A" w:rsidRDefault="009A5C7E" w:rsidP="00B8255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</w:tc>
      </w:tr>
      <w:tr w:rsidR="00466745" w:rsidRPr="00B8255A" w:rsidTr="00D33DA1">
        <w:trPr>
          <w:jc w:val="center"/>
        </w:trPr>
        <w:tc>
          <w:tcPr>
            <w:tcW w:w="365" w:type="dxa"/>
            <w:shd w:val="clear" w:color="auto" w:fill="AAB0C7"/>
          </w:tcPr>
          <w:p w:rsidR="00466745" w:rsidRPr="00B8255A" w:rsidRDefault="00466745" w:rsidP="00B8255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66745" w:rsidRDefault="00466745" w:rsidP="00B8255A">
            <w:pPr>
              <w:pBdr>
                <w:top w:val="single" w:sz="4" w:space="9" w:color="auto"/>
              </w:pBdr>
              <w:spacing w:after="0" w:line="240" w:lineRule="auto"/>
              <w:rPr>
                <w:rFonts w:cs="Gill Sans MT"/>
                <w:b/>
                <w:bCs/>
                <w:sz w:val="24"/>
                <w:szCs w:val="24"/>
              </w:rPr>
            </w:pPr>
          </w:p>
        </w:tc>
      </w:tr>
      <w:tr w:rsidR="00466745" w:rsidRPr="00B8255A" w:rsidTr="00D33DA1">
        <w:trPr>
          <w:jc w:val="center"/>
        </w:trPr>
        <w:tc>
          <w:tcPr>
            <w:tcW w:w="365" w:type="dxa"/>
            <w:shd w:val="clear" w:color="auto" w:fill="AAB0C7"/>
          </w:tcPr>
          <w:p w:rsidR="00466745" w:rsidRPr="00B8255A" w:rsidRDefault="00466745" w:rsidP="00B8255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66745" w:rsidRDefault="00466745" w:rsidP="00B8255A">
            <w:pPr>
              <w:pBdr>
                <w:top w:val="single" w:sz="4" w:space="9" w:color="auto"/>
              </w:pBdr>
              <w:spacing w:after="0" w:line="240" w:lineRule="auto"/>
              <w:rPr>
                <w:rFonts w:cs="Gill Sans MT"/>
                <w:b/>
                <w:bCs/>
                <w:sz w:val="24"/>
                <w:szCs w:val="24"/>
              </w:rPr>
            </w:pPr>
          </w:p>
        </w:tc>
      </w:tr>
    </w:tbl>
    <w:p w:rsidR="009A5C7E" w:rsidRPr="00CA7631" w:rsidRDefault="009A5C7E" w:rsidP="004A4ADC">
      <w:pPr>
        <w:rPr>
          <w:u w:val="single"/>
        </w:rPr>
      </w:pPr>
    </w:p>
    <w:sectPr w:rsidR="009A5C7E" w:rsidRPr="00CA7631" w:rsidSect="00FF2863">
      <w:headerReference w:type="default" r:id="rId9"/>
      <w:footerReference w:type="default" r:id="rId10"/>
      <w:pgSz w:w="12240" w:h="16848" w:code="1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EBB" w:rsidRDefault="007F2EBB">
      <w:pPr>
        <w:spacing w:after="0" w:line="240" w:lineRule="auto"/>
      </w:pPr>
      <w:r>
        <w:separator/>
      </w:r>
    </w:p>
  </w:endnote>
  <w:endnote w:type="continuationSeparator" w:id="1">
    <w:p w:rsidR="007F2EBB" w:rsidRDefault="007F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Inter"/>
    <w:charset w:val="00"/>
    <w:family w:val="swiss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C7E" w:rsidRDefault="008E0E6D">
    <w:pPr>
      <w:pStyle w:val="FooterRight"/>
    </w:pPr>
    <w:r>
      <w:rPr>
        <w:color w:val="9FB8CD"/>
      </w:rPr>
      <w:sym w:font="Wingdings 3" w:char="F07D"/>
    </w:r>
    <w:r>
      <w:t xml:space="preserve">Page </w:t>
    </w:r>
    <w:r w:rsidR="00330F10">
      <w:fldChar w:fldCharType="begin"/>
    </w:r>
    <w:r w:rsidR="00F85517">
      <w:instrText xml:space="preserve"> PAGE  \* Arabic  \* MERGEFORMAT </w:instrText>
    </w:r>
    <w:r w:rsidR="00330F10">
      <w:fldChar w:fldCharType="separate"/>
    </w:r>
    <w:r w:rsidR="00B7075D">
      <w:rPr>
        <w:noProof/>
      </w:rPr>
      <w:t>3</w:t>
    </w:r>
    <w:r w:rsidR="00330F10">
      <w:fldChar w:fldCharType="end"/>
    </w:r>
    <w:r>
      <w:t xml:space="preserve"> | [Type your e-mail address]</w:t>
    </w:r>
  </w:p>
  <w:p w:rsidR="009A5C7E" w:rsidRDefault="009A5C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EBB" w:rsidRDefault="007F2EBB">
      <w:pPr>
        <w:spacing w:after="0" w:line="240" w:lineRule="auto"/>
      </w:pPr>
      <w:r>
        <w:separator/>
      </w:r>
    </w:p>
  </w:footnote>
  <w:footnote w:type="continuationSeparator" w:id="1">
    <w:p w:rsidR="007F2EBB" w:rsidRDefault="007F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C7E" w:rsidRDefault="008E0E6D" w:rsidP="00351F42">
    <w:pPr>
      <w:pStyle w:val="HeaderRight"/>
      <w:jc w:val="left"/>
    </w:pPr>
    <w:r>
      <w:rPr>
        <w:color w:val="9FB8CD"/>
      </w:rPr>
      <w:sym w:font="Wingdings 3" w:char="F07D"/>
    </w:r>
    <w:r>
      <w:t xml:space="preserve"> Resume: </w:t>
    </w:r>
    <w:r w:rsidR="00351F42">
      <w:t>Mohammad Raihan Uddin (Sumon)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0">
    <w:nsid w:val="20E51C09"/>
    <w:multiLevelType w:val="hybridMultilevel"/>
    <w:tmpl w:val="EE2EE144"/>
    <w:lvl w:ilvl="0" w:tplc="1C9A93F6">
      <w:numFmt w:val="bullet"/>
      <w:lvlText w:val=""/>
      <w:lvlJc w:val="left"/>
      <w:pPr>
        <w:ind w:left="720" w:hanging="360"/>
      </w:pPr>
      <w:rPr>
        <w:rFonts w:ascii="Symbol" w:eastAsia="Gill Sans MT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25A87"/>
    <w:multiLevelType w:val="hybridMultilevel"/>
    <w:tmpl w:val="D23A9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2870F52"/>
    <w:multiLevelType w:val="hybridMultilevel"/>
    <w:tmpl w:val="C55AA5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2F2"/>
    <w:rsid w:val="00000D7F"/>
    <w:rsid w:val="00044CA5"/>
    <w:rsid w:val="00060321"/>
    <w:rsid w:val="0007183B"/>
    <w:rsid w:val="00085FB8"/>
    <w:rsid w:val="00097EB5"/>
    <w:rsid w:val="000A4559"/>
    <w:rsid w:val="000D30CF"/>
    <w:rsid w:val="000D706E"/>
    <w:rsid w:val="000E63D9"/>
    <w:rsid w:val="00155EBB"/>
    <w:rsid w:val="001603BA"/>
    <w:rsid w:val="001B182A"/>
    <w:rsid w:val="001B20B6"/>
    <w:rsid w:val="001B76B6"/>
    <w:rsid w:val="001D272B"/>
    <w:rsid w:val="001E0C94"/>
    <w:rsid w:val="001F480F"/>
    <w:rsid w:val="001F4E68"/>
    <w:rsid w:val="001F7EE2"/>
    <w:rsid w:val="002004B0"/>
    <w:rsid w:val="00201FD5"/>
    <w:rsid w:val="00227373"/>
    <w:rsid w:val="0024498A"/>
    <w:rsid w:val="00253CE7"/>
    <w:rsid w:val="00253FF0"/>
    <w:rsid w:val="0025422B"/>
    <w:rsid w:val="002600DF"/>
    <w:rsid w:val="00281508"/>
    <w:rsid w:val="00285840"/>
    <w:rsid w:val="002A072C"/>
    <w:rsid w:val="002A3CEB"/>
    <w:rsid w:val="002A5088"/>
    <w:rsid w:val="002F527E"/>
    <w:rsid w:val="00330F10"/>
    <w:rsid w:val="00346C53"/>
    <w:rsid w:val="00351F42"/>
    <w:rsid w:val="0036101F"/>
    <w:rsid w:val="003750A9"/>
    <w:rsid w:val="00383A42"/>
    <w:rsid w:val="00390077"/>
    <w:rsid w:val="003A2709"/>
    <w:rsid w:val="003D3A28"/>
    <w:rsid w:val="003E4374"/>
    <w:rsid w:val="003F26B9"/>
    <w:rsid w:val="00410C7B"/>
    <w:rsid w:val="0042299A"/>
    <w:rsid w:val="00466745"/>
    <w:rsid w:val="00485FAA"/>
    <w:rsid w:val="004879DA"/>
    <w:rsid w:val="004A04CA"/>
    <w:rsid w:val="004A3FE3"/>
    <w:rsid w:val="004A4ADC"/>
    <w:rsid w:val="004A4B1E"/>
    <w:rsid w:val="00510321"/>
    <w:rsid w:val="005A524F"/>
    <w:rsid w:val="005A710E"/>
    <w:rsid w:val="005B2AF2"/>
    <w:rsid w:val="005E4218"/>
    <w:rsid w:val="00635B52"/>
    <w:rsid w:val="00684D95"/>
    <w:rsid w:val="006B4A09"/>
    <w:rsid w:val="006B4B88"/>
    <w:rsid w:val="006B7CD8"/>
    <w:rsid w:val="006E406B"/>
    <w:rsid w:val="007816CA"/>
    <w:rsid w:val="00790786"/>
    <w:rsid w:val="007D3DA2"/>
    <w:rsid w:val="007E163F"/>
    <w:rsid w:val="007E56CA"/>
    <w:rsid w:val="007F2EBB"/>
    <w:rsid w:val="00847473"/>
    <w:rsid w:val="0087515A"/>
    <w:rsid w:val="00891A0E"/>
    <w:rsid w:val="008B4E6B"/>
    <w:rsid w:val="008C42D1"/>
    <w:rsid w:val="008E0E6D"/>
    <w:rsid w:val="008F39D5"/>
    <w:rsid w:val="008F5DCA"/>
    <w:rsid w:val="00903C9F"/>
    <w:rsid w:val="00913998"/>
    <w:rsid w:val="00915D3A"/>
    <w:rsid w:val="009665BE"/>
    <w:rsid w:val="00985801"/>
    <w:rsid w:val="009963ED"/>
    <w:rsid w:val="009A5C7E"/>
    <w:rsid w:val="009D34E9"/>
    <w:rsid w:val="009F4784"/>
    <w:rsid w:val="00A145A2"/>
    <w:rsid w:val="00A506AE"/>
    <w:rsid w:val="00A6223D"/>
    <w:rsid w:val="00A76506"/>
    <w:rsid w:val="00A90924"/>
    <w:rsid w:val="00A97615"/>
    <w:rsid w:val="00A97954"/>
    <w:rsid w:val="00AA7131"/>
    <w:rsid w:val="00AC1422"/>
    <w:rsid w:val="00AC503D"/>
    <w:rsid w:val="00AE52F2"/>
    <w:rsid w:val="00AF72EC"/>
    <w:rsid w:val="00B048C2"/>
    <w:rsid w:val="00B04912"/>
    <w:rsid w:val="00B200E4"/>
    <w:rsid w:val="00B3249B"/>
    <w:rsid w:val="00B32BD7"/>
    <w:rsid w:val="00B42DA8"/>
    <w:rsid w:val="00B7075D"/>
    <w:rsid w:val="00B71BE3"/>
    <w:rsid w:val="00B8255A"/>
    <w:rsid w:val="00B94293"/>
    <w:rsid w:val="00BB3BE6"/>
    <w:rsid w:val="00BC4C76"/>
    <w:rsid w:val="00BF5780"/>
    <w:rsid w:val="00C13DD0"/>
    <w:rsid w:val="00CA6DAF"/>
    <w:rsid w:val="00CA7631"/>
    <w:rsid w:val="00CA7B15"/>
    <w:rsid w:val="00CE077B"/>
    <w:rsid w:val="00CE20BF"/>
    <w:rsid w:val="00CF7193"/>
    <w:rsid w:val="00D13044"/>
    <w:rsid w:val="00D33DA1"/>
    <w:rsid w:val="00D5424C"/>
    <w:rsid w:val="00D65552"/>
    <w:rsid w:val="00D80CF8"/>
    <w:rsid w:val="00DB0E3E"/>
    <w:rsid w:val="00DD2D18"/>
    <w:rsid w:val="00E1676A"/>
    <w:rsid w:val="00E33ED7"/>
    <w:rsid w:val="00E75865"/>
    <w:rsid w:val="00E94F52"/>
    <w:rsid w:val="00EA5404"/>
    <w:rsid w:val="00EB6621"/>
    <w:rsid w:val="00EF59F9"/>
    <w:rsid w:val="00EF7F84"/>
    <w:rsid w:val="00F235EB"/>
    <w:rsid w:val="00F51FFF"/>
    <w:rsid w:val="00F77746"/>
    <w:rsid w:val="00F85517"/>
    <w:rsid w:val="00F90E69"/>
    <w:rsid w:val="00FD2F53"/>
    <w:rsid w:val="00FD779C"/>
    <w:rsid w:val="00FD7851"/>
    <w:rsid w:val="00FE7AA1"/>
    <w:rsid w:val="00FF2863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Gill Sans MT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7E"/>
    <w:pPr>
      <w:spacing w:after="200" w:line="276" w:lineRule="auto"/>
    </w:pPr>
    <w:rPr>
      <w:rFonts w:cs="Times New Roman"/>
      <w:color w:val="00000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9A5C7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7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7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7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7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7E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7E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7E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7E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A5C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9A5C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5C7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A5C7E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5C7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A5C7E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7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5C7E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9A5C7E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A5C7E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9A5C7E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9A5C7E"/>
    <w:rPr>
      <w:i/>
      <w:color w:val="7F7F7F"/>
    </w:rPr>
  </w:style>
  <w:style w:type="character" w:customStyle="1" w:styleId="QuoteChar">
    <w:name w:val="Quote Char"/>
    <w:link w:val="Quote"/>
    <w:uiPriority w:val="29"/>
    <w:rsid w:val="009A5C7E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link w:val="Heading2"/>
    <w:uiPriority w:val="9"/>
    <w:semiHidden/>
    <w:rsid w:val="009A5C7E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A5C7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9A5C7E"/>
    <w:pPr>
      <w:numPr>
        <w:numId w:val="22"/>
      </w:numPr>
      <w:spacing w:after="120"/>
      <w:contextualSpacing/>
    </w:pPr>
  </w:style>
  <w:style w:type="character" w:styleId="Hyperlink">
    <w:name w:val="Hyperlink"/>
    <w:uiPriority w:val="99"/>
    <w:unhideWhenUsed/>
    <w:rsid w:val="009A5C7E"/>
    <w:rPr>
      <w:color w:val="B292CA"/>
      <w:u w:val="single"/>
    </w:rPr>
  </w:style>
  <w:style w:type="character" w:styleId="BookTitle">
    <w:name w:val="Book Title"/>
    <w:uiPriority w:val="33"/>
    <w:qFormat/>
    <w:rsid w:val="009A5C7E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A5C7E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9A5C7E"/>
    <w:rPr>
      <w:b/>
      <w:i/>
      <w:spacing w:val="0"/>
    </w:rPr>
  </w:style>
  <w:style w:type="character" w:customStyle="1" w:styleId="NoSpacingChar">
    <w:name w:val="No Spacing Char"/>
    <w:link w:val="NoSpacing"/>
    <w:uiPriority w:val="99"/>
    <w:rsid w:val="009A5C7E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link w:val="Heading1"/>
    <w:uiPriority w:val="9"/>
    <w:rsid w:val="009A5C7E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link w:val="Heading3"/>
    <w:uiPriority w:val="9"/>
    <w:semiHidden/>
    <w:rsid w:val="009A5C7E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9A5C7E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uiPriority w:val="9"/>
    <w:semiHidden/>
    <w:rsid w:val="009A5C7E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9A5C7E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9A5C7E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9A5C7E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9A5C7E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uiPriority w:val="21"/>
    <w:qFormat/>
    <w:rsid w:val="009A5C7E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9A5C7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A5C7E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uiPriority w:val="32"/>
    <w:qFormat/>
    <w:rsid w:val="009A5C7E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9A5C7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9A5C7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9A5C7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9A5C7E"/>
    <w:rPr>
      <w:rFonts w:ascii="Gill Sans MT" w:hAnsi="Gill Sans MT"/>
      <w:b/>
      <w:color w:val="9FB8CD"/>
    </w:rPr>
  </w:style>
  <w:style w:type="character" w:styleId="SubtleEmphasis">
    <w:name w:val="Subtle Emphasis"/>
    <w:uiPriority w:val="19"/>
    <w:qFormat/>
    <w:rsid w:val="009A5C7E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uiPriority w:val="31"/>
    <w:qFormat/>
    <w:rsid w:val="009A5C7E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A5C7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unhideWhenUsed/>
    <w:qFormat/>
    <w:rsid w:val="009A5C7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9A5C7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9A5C7E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9A5C7E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link w:val="Title"/>
    <w:uiPriority w:val="10"/>
    <w:semiHidden/>
    <w:rsid w:val="009A5C7E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link w:val="PersonalName"/>
    <w:uiPriority w:val="1"/>
    <w:rsid w:val="009A5C7E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1"/>
    <w:rsid w:val="009A5C7E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9A5C7E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link w:val="SendersAddress"/>
    <w:uiPriority w:val="1"/>
    <w:semiHidden/>
    <w:rsid w:val="009A5C7E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uiPriority w:val="99"/>
    <w:unhideWhenUsed/>
    <w:rsid w:val="009A5C7E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9A5C7E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9A5C7E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9A5C7E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9A5C7E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9A5C7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9A5C7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9A5C7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9A5C7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9A5C7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9A5C7E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9A5C7E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99"/>
    <w:qFormat/>
    <w:rsid w:val="001B76B6"/>
    <w:pPr>
      <w:ind w:left="720"/>
      <w:contextualSpacing/>
    </w:pPr>
    <w:rPr>
      <w:rFonts w:ascii="Calibri" w:eastAsia="Calibri" w:hAnsi="Calibri" w:cs="Vrinda"/>
      <w:color w:val="auto"/>
      <w:sz w:val="22"/>
      <w:szCs w:val="28"/>
      <w:lang w:eastAsia="en-US" w:bidi="bn-BD"/>
    </w:rPr>
  </w:style>
  <w:style w:type="paragraph" w:customStyle="1" w:styleId="Location">
    <w:name w:val="Location"/>
    <w:basedOn w:val="Normal"/>
    <w:rsid w:val="00A76506"/>
    <w:pPr>
      <w:spacing w:after="0" w:line="220" w:lineRule="exact"/>
    </w:pPr>
    <w:rPr>
      <w:rFonts w:ascii="Tahoma" w:eastAsia="Times New Roman" w:hAnsi="Tahoma"/>
      <w:i/>
      <w:color w:val="auto"/>
      <w:spacing w:val="1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520Files\Microsoft%25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Aslam</dc:creator>
  <cp:lastModifiedBy>ISFA COMPUTER</cp:lastModifiedBy>
  <cp:revision>4</cp:revision>
  <cp:lastPrinted>2018-06-23T16:16:00Z</cp:lastPrinted>
  <dcterms:created xsi:type="dcterms:W3CDTF">2021-12-09T14:18:00Z</dcterms:created>
  <dcterms:modified xsi:type="dcterms:W3CDTF">2021-12-09T14:18:00Z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